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Proyecto APT – Sistema de Automatización para Gestión de Buses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34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Asignatura: Capstone </w:t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Integrante: Vicente José López González</w:t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Sección: PTY 4614-002D</w:t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Docente: Luis Valdivia Pinto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Fecha: [31/10/2025]</w:t>
      </w:r>
      <w:r w:rsidDel="00000000" w:rsidR="00000000" w:rsidRPr="00000000">
        <w:rPr>
          <w:rtl w:val="0"/>
        </w:rPr>
      </w:r>
    </w:p>
    <w:sdt>
      <w:sdtPr>
        <w:id w:val="-134045690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Proyecto APT – Sistema de Automatización para Gestión de Buses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Abstract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Descripción del Proyecto APT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Relación con Competencias del Perfil de Egreso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Relación con Intereses Profesionales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Factibilidad del Proyecto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Conclusiones (English)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Reflexión (English)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Anexo: Carta Gantt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Abstract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English: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This project proposes the development of an automated system (bot) for a bus-operating company, aimed at improving operational control and decision-making through real-time monitoring and automated notifications.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Español: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Este proyecto plantea el desarrollo de un sistema automatizado (bot) para una empresa de buses, enfocado en mejorar el control operativo y la toma de decisiones mediante monitoreo en tiempo real y notificaciones automáticas.</w:t>
      </w:r>
    </w:p>
    <w:p w:rsidR="00000000" w:rsidDel="00000000" w:rsidP="00000000" w:rsidRDefault="00000000" w:rsidRPr="00000000" w14:paraId="00000037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Introducción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 presente informe corresponde a la definición del Proyecto APT para la asignatura Capstone. El proyecto se centra en crear un sistema automatizado que permita controlar y optimizar la gestión de buses.</w:t>
      </w:r>
    </w:p>
    <w:p w:rsidR="00000000" w:rsidDel="00000000" w:rsidP="00000000" w:rsidRDefault="00000000" w:rsidRPr="00000000" w14:paraId="00000039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Proyecto APT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 proyecto consiste en construir un bot capaz de automatizar procesos clave dentro de una empresa de buses. Las funciones principales incluyen automatización de consultas, control de TAG, GPS y alertas automáticas.</w:t>
      </w:r>
    </w:p>
    <w:p w:rsidR="00000000" w:rsidDel="00000000" w:rsidP="00000000" w:rsidRDefault="00000000" w:rsidRPr="00000000" w14:paraId="0000003B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Relación con Competencias del Perfil de Egreso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Gestión de proyectos informáticos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Desarrollo de software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Modelamiento de datos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Pruebas y validación</w:t>
      </w:r>
    </w:p>
    <w:p w:rsidR="00000000" w:rsidDel="00000000" w:rsidP="00000000" w:rsidRDefault="00000000" w:rsidRPr="00000000" w14:paraId="0000004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Relación con Intereses Profesionales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Este proyecto se alinea completamente con mis intereses profesionales en automatización, IA aplicada y desarrollo de sistemas integrados.</w:t>
      </w:r>
    </w:p>
    <w:p w:rsidR="00000000" w:rsidDel="00000000" w:rsidP="00000000" w:rsidRDefault="00000000" w:rsidRPr="00000000" w14:paraId="0000004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Factibilidad del Proyecto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 proyecto es factible por recursos disponibles, dominio de herramientas, planificación por etapas, alcance controlado y estrategias de mitigación.</w:t>
      </w:r>
    </w:p>
    <w:p w:rsidR="00000000" w:rsidDel="00000000" w:rsidP="00000000" w:rsidRDefault="00000000" w:rsidRPr="00000000" w14:paraId="0000004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Conclusiones (English)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development of this prototype represents a meaningful opportunity to apply professional skills in software engineering, data management and automated system integration.</w:t>
      </w:r>
    </w:p>
    <w:p w:rsidR="00000000" w:rsidDel="00000000" w:rsidP="00000000" w:rsidRDefault="00000000" w:rsidRPr="00000000" w14:paraId="0000004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Reflexión (English)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Working on this project allows me to understand the importance of linking theory with real practice, while improving automation and real-time system integration.</w:t>
      </w:r>
    </w:p>
    <w:p w:rsidR="00000000" w:rsidDel="00000000" w:rsidP="00000000" w:rsidRDefault="00000000" w:rsidRPr="00000000" w14:paraId="0000004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Anexo: Carta Gantt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yMh8eENlXhaDxKXyOTNqbp9wEQ==">CgMxLjA4AHIhMTRpMkR3Y2pNcGl5c3dybkNYQVNZSzZUR1FWb1lPam5C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